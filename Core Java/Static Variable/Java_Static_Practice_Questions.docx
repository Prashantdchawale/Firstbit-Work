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3869" w14:textId="77777777" w:rsidR="007A3343" w:rsidRDefault="00000000">
      <w:pPr>
        <w:pStyle w:val="Heading1"/>
      </w:pPr>
      <w:r>
        <w:t>Practice Question: Static Concept in Java</w:t>
      </w:r>
    </w:p>
    <w:p w14:paraId="30910344" w14:textId="77777777" w:rsidR="007A3343" w:rsidRDefault="00000000">
      <w:pPr>
        <w:pStyle w:val="Heading2"/>
      </w:pPr>
      <w:r>
        <w:t>Q1. Product Class</w:t>
      </w:r>
    </w:p>
    <w:p w14:paraId="4637097D" w14:textId="77777777" w:rsidR="007A3343" w:rsidRDefault="00000000">
      <w:r>
        <w:t>Create a class `Product` with the following members:</w:t>
      </w:r>
      <w:r>
        <w:br/>
        <w:t>- pid (product id)</w:t>
      </w:r>
      <w:r>
        <w:br/>
        <w:t>- pname (product name)</w:t>
      </w:r>
      <w:r>
        <w:br/>
        <w:t>- costPrice</w:t>
      </w:r>
      <w:r>
        <w:br/>
        <w:t>- quantity</w:t>
      </w:r>
      <w:r>
        <w:br/>
      </w:r>
      <w:r>
        <w:br/>
        <w:t>Add a static data member `discount` (common for all products).</w:t>
      </w:r>
      <w:r>
        <w:br/>
        <w:t>- Provide a method to apply discount on the product’s cost price.</w:t>
      </w:r>
      <w:r>
        <w:br/>
        <w:t>- Provide another method to calculate and return the selling price of the product.</w:t>
      </w:r>
    </w:p>
    <w:p w14:paraId="4873ECAE" w14:textId="77777777" w:rsidR="007A3343" w:rsidRDefault="00000000">
      <w:pPr>
        <w:pStyle w:val="Heading2"/>
      </w:pPr>
      <w:r>
        <w:t>Q2. Shirt Class</w:t>
      </w:r>
    </w:p>
    <w:p w14:paraId="4E55EA3A" w14:textId="1C5EDF36" w:rsidR="007A3343" w:rsidRDefault="00000000">
      <w:r>
        <w:t>Create a class `Shirt` with the following members:</w:t>
      </w:r>
      <w:r>
        <w:br/>
        <w:t>- sid (shirt id)</w:t>
      </w:r>
      <w:r>
        <w:br/>
        <w:t>- brand</w:t>
      </w:r>
      <w:r>
        <w:br/>
        <w:t>- type (e.g., formal, casual)</w:t>
      </w:r>
      <w:r>
        <w:br/>
        <w:t>- price</w:t>
      </w:r>
      <w:r>
        <w:br/>
        <w:t>- size (small, medium, large, x-large)</w:t>
      </w:r>
      <w:r>
        <w:br/>
      </w:r>
      <w:r>
        <w:br/>
        <w:t>Use the static concept to implement the following:</w:t>
      </w:r>
      <w:r>
        <w:br/>
        <w:t>- For each shirt size, the price should vary by 10% increment.</w:t>
      </w:r>
      <w:r>
        <w:br/>
        <w:t xml:space="preserve">  Example: if base price = 1000</w:t>
      </w:r>
      <w:r>
        <w:br/>
        <w:t xml:space="preserve">    - Small = 1000</w:t>
      </w:r>
      <w:r>
        <w:br/>
        <w:t xml:space="preserve">    - Medium = 1100</w:t>
      </w:r>
      <w:r>
        <w:br/>
        <w:t xml:space="preserve">    - Large = 1200</w:t>
      </w:r>
      <w:r>
        <w:br/>
        <w:t xml:space="preserve">    - X-Large = 1300</w:t>
      </w:r>
      <w:r>
        <w:br/>
      </w:r>
      <w:r>
        <w:br/>
        <w:t>Write methods to calculate and display the final price of a shirt based on its size.</w:t>
      </w:r>
    </w:p>
    <w:sectPr w:rsidR="007A3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429115">
    <w:abstractNumId w:val="8"/>
  </w:num>
  <w:num w:numId="2" w16cid:durableId="1653102457">
    <w:abstractNumId w:val="6"/>
  </w:num>
  <w:num w:numId="3" w16cid:durableId="2085909842">
    <w:abstractNumId w:val="5"/>
  </w:num>
  <w:num w:numId="4" w16cid:durableId="2064910783">
    <w:abstractNumId w:val="4"/>
  </w:num>
  <w:num w:numId="5" w16cid:durableId="52625951">
    <w:abstractNumId w:val="7"/>
  </w:num>
  <w:num w:numId="6" w16cid:durableId="1318608634">
    <w:abstractNumId w:val="3"/>
  </w:num>
  <w:num w:numId="7" w16cid:durableId="1617441937">
    <w:abstractNumId w:val="2"/>
  </w:num>
  <w:num w:numId="8" w16cid:durableId="1391465155">
    <w:abstractNumId w:val="1"/>
  </w:num>
  <w:num w:numId="9" w16cid:durableId="15428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C21"/>
    <w:rsid w:val="007A3343"/>
    <w:rsid w:val="00AA1D8D"/>
    <w:rsid w:val="00B47730"/>
    <w:rsid w:val="00BD26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7FE7F"/>
  <w14:defaultImageDpi w14:val="300"/>
  <w15:docId w15:val="{8DA2DD9B-3953-184B-ADE1-FDF57E19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Ranjit Kale</cp:lastModifiedBy>
  <cp:revision>2</cp:revision>
  <dcterms:created xsi:type="dcterms:W3CDTF">2013-12-23T23:15:00Z</dcterms:created>
  <dcterms:modified xsi:type="dcterms:W3CDTF">2025-09-12T17:02:00Z</dcterms:modified>
  <cp:category/>
</cp:coreProperties>
</file>